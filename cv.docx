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8536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36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pipipi | popopo | hehehehe</w:t>
      </w:r>
    </w:p>
    <w:p>
      <w:pPr>
        <w:pStyle w:val="Heading1"/>
      </w:pPr>
      <w:r>
        <w:t>About me</w:t>
      </w:r>
    </w:p>
    <w:p>
      <w:r>
        <w:t>sjdflksd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